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048B7" w14:textId="670B6A6B" w:rsidR="00292D7A" w:rsidRPr="00AB416D" w:rsidRDefault="00AB416D">
      <w:pPr>
        <w:pStyle w:val="Ttulo"/>
        <w:rPr>
          <w:lang w:val="pt-BR"/>
        </w:rPr>
      </w:pPr>
      <w:r>
        <w:rPr>
          <w:lang w:val="pt-BR"/>
        </w:rPr>
        <w:t>Guia rápido</w:t>
      </w:r>
      <w:r w:rsidR="00000000" w:rsidRPr="00AB416D">
        <w:rPr>
          <w:lang w:val="pt-BR"/>
        </w:rPr>
        <w:t xml:space="preserve"> de Git e Azure Repos</w:t>
      </w:r>
      <w:r>
        <w:rPr>
          <w:lang w:val="pt-BR"/>
        </w:rPr>
        <w:t>, GitHub Desktop e VS Code</w:t>
      </w:r>
    </w:p>
    <w:p w14:paraId="1F725D9D" w14:textId="77777777" w:rsidR="00292D7A" w:rsidRPr="00AB416D" w:rsidRDefault="00000000">
      <w:pPr>
        <w:pStyle w:val="Ttulo1"/>
        <w:rPr>
          <w:lang w:val="pt-BR"/>
        </w:rPr>
      </w:pPr>
      <w:r w:rsidRPr="00AB416D">
        <w:rPr>
          <w:lang w:val="pt-BR"/>
        </w:rPr>
        <w:t>Instalação e Verificação do Git</w:t>
      </w:r>
    </w:p>
    <w:p w14:paraId="017E0E4E" w14:textId="77777777" w:rsidR="00292D7A" w:rsidRPr="00AB416D" w:rsidRDefault="00000000">
      <w:pPr>
        <w:rPr>
          <w:lang w:val="pt-BR"/>
        </w:rPr>
      </w:pPr>
      <w:r w:rsidRPr="00AB416D">
        <w:rPr>
          <w:lang w:val="pt-BR"/>
        </w:rPr>
        <w:t>1. Instalar Git</w:t>
      </w:r>
      <w:r w:rsidRPr="00AB416D">
        <w:rPr>
          <w:lang w:val="pt-BR"/>
        </w:rPr>
        <w:br/>
        <w:t>Baixe o Git pelo site oficial: https://git-scm.com/downloads/win</w:t>
      </w:r>
      <w:r w:rsidRPr="00AB416D">
        <w:rPr>
          <w:lang w:val="pt-BR"/>
        </w:rPr>
        <w:br/>
      </w:r>
      <w:r w:rsidRPr="00AB416D">
        <w:rPr>
          <w:lang w:val="pt-BR"/>
        </w:rPr>
        <w:br/>
        <w:t>2. Verificar Instalação</w:t>
      </w:r>
      <w:r w:rsidRPr="00AB416D">
        <w:rPr>
          <w:lang w:val="pt-BR"/>
        </w:rPr>
        <w:br/>
        <w:t>Após a instalação, verifique no terminal (CMD) com o comando:</w:t>
      </w:r>
      <w:r w:rsidRPr="00AB416D">
        <w:rPr>
          <w:lang w:val="pt-BR"/>
        </w:rPr>
        <w:br/>
        <w:t>git --version</w:t>
      </w:r>
      <w:r w:rsidRPr="00AB416D">
        <w:rPr>
          <w:lang w:val="pt-BR"/>
        </w:rPr>
        <w:br/>
      </w:r>
      <w:r w:rsidRPr="00AB416D">
        <w:rPr>
          <w:lang w:val="pt-BR"/>
        </w:rPr>
        <w:br/>
        <w:t>Se instalado corretamente, o Git exibirá a versão atual. Exemplo de saída:</w:t>
      </w:r>
      <w:r w:rsidRPr="00AB416D">
        <w:rPr>
          <w:lang w:val="pt-BR"/>
        </w:rPr>
        <w:br/>
        <w:t>git version 2.43.0.windows.1</w:t>
      </w:r>
    </w:p>
    <w:p w14:paraId="23D5D6DD" w14:textId="77777777" w:rsidR="00AB416D" w:rsidRPr="00AB416D" w:rsidRDefault="00AB416D" w:rsidP="00AB416D">
      <w:pPr>
        <w:pStyle w:val="Ttulo1"/>
        <w:rPr>
          <w:lang w:val="pt-BR"/>
        </w:rPr>
      </w:pPr>
      <w:r w:rsidRPr="00AB416D">
        <w:rPr>
          <w:lang w:val="pt-BR"/>
        </w:rPr>
        <w:t>Instalação do VS Code</w:t>
      </w:r>
    </w:p>
    <w:p w14:paraId="5DA0B1DA" w14:textId="77777777" w:rsidR="00AB416D" w:rsidRPr="00AB416D" w:rsidRDefault="00AB416D" w:rsidP="00AB416D">
      <w:pPr>
        <w:rPr>
          <w:lang w:val="pt-BR"/>
        </w:rPr>
      </w:pPr>
      <w:r w:rsidRPr="00AB416D">
        <w:rPr>
          <w:lang w:val="pt-BR"/>
        </w:rPr>
        <w:t>1. Baixar o Visual Studio Code</w:t>
      </w:r>
      <w:r w:rsidRPr="00AB416D">
        <w:rPr>
          <w:lang w:val="pt-BR"/>
        </w:rPr>
        <w:br/>
        <w:t>Você pode baixar o VS Code através do link oficial: https://code.visualstudio.com/</w:t>
      </w:r>
      <w:r w:rsidRPr="00AB416D">
        <w:rPr>
          <w:lang w:val="pt-BR"/>
        </w:rPr>
        <w:br/>
      </w:r>
      <w:r w:rsidRPr="00AB416D">
        <w:rPr>
          <w:lang w:val="pt-BR"/>
        </w:rPr>
        <w:br/>
        <w:t>2. Instalar o VS Code</w:t>
      </w:r>
      <w:r w:rsidRPr="00AB416D">
        <w:rPr>
          <w:lang w:val="pt-BR"/>
        </w:rPr>
        <w:br/>
        <w:t>Siga as instruções de instalação fornecidas no site para seu sistema operacional.</w:t>
      </w:r>
      <w:r w:rsidRPr="00AB416D">
        <w:rPr>
          <w:lang w:val="pt-BR"/>
        </w:rPr>
        <w:br/>
      </w:r>
      <w:r w:rsidRPr="00AB416D">
        <w:rPr>
          <w:lang w:val="pt-BR"/>
        </w:rPr>
        <w:br/>
        <w:t>3. Instalar a extensão GitLens (opcional)</w:t>
      </w:r>
      <w:r w:rsidRPr="00AB416D">
        <w:rPr>
          <w:lang w:val="pt-BR"/>
        </w:rPr>
        <w:br/>
        <w:t>Após instalar o VS Code, uma extensão útil para trabalhar com Git é o GitLens.</w:t>
      </w:r>
      <w:r w:rsidRPr="00AB416D">
        <w:rPr>
          <w:lang w:val="pt-BR"/>
        </w:rPr>
        <w:br/>
      </w:r>
      <w:r w:rsidRPr="00AB416D">
        <w:rPr>
          <w:lang w:val="pt-BR"/>
        </w:rPr>
        <w:br/>
        <w:t>4. Configurar o Git no VS Code</w:t>
      </w:r>
      <w:r w:rsidRPr="00AB416D">
        <w:rPr>
          <w:lang w:val="pt-BR"/>
        </w:rPr>
        <w:br/>
        <w:t>O VS Code reconhece o Git automaticamente após sua instalação. Basta abrir um projeto com repositório Git para usar os comandos diretamente no editor.</w:t>
      </w:r>
    </w:p>
    <w:p w14:paraId="78D3E2AA" w14:textId="77777777" w:rsidR="00AB416D" w:rsidRPr="00AB416D" w:rsidRDefault="00AB416D" w:rsidP="00AB416D">
      <w:pPr>
        <w:pStyle w:val="Ttulo1"/>
        <w:rPr>
          <w:lang w:val="pt-BR"/>
        </w:rPr>
      </w:pPr>
      <w:r w:rsidRPr="00AB416D">
        <w:rPr>
          <w:lang w:val="pt-BR"/>
        </w:rPr>
        <w:t>Instalação do GitHub Desktop</w:t>
      </w:r>
    </w:p>
    <w:p w14:paraId="73AB983A" w14:textId="77777777" w:rsidR="00AB416D" w:rsidRPr="00AB416D" w:rsidRDefault="00AB416D" w:rsidP="00AB416D">
      <w:pPr>
        <w:rPr>
          <w:lang w:val="pt-BR"/>
        </w:rPr>
      </w:pPr>
      <w:r w:rsidRPr="00AB416D">
        <w:rPr>
          <w:lang w:val="pt-BR"/>
        </w:rPr>
        <w:t>1. Baixar GitHub Desktop</w:t>
      </w:r>
      <w:r w:rsidRPr="00AB416D">
        <w:rPr>
          <w:lang w:val="pt-BR"/>
        </w:rPr>
        <w:br/>
        <w:t>Acesse o site oficial para baixar o GitHub Desktop: https://desktop.github.com/</w:t>
      </w:r>
      <w:r w:rsidRPr="00AB416D">
        <w:rPr>
          <w:lang w:val="pt-BR"/>
        </w:rPr>
        <w:br/>
      </w:r>
      <w:r w:rsidRPr="00AB416D">
        <w:rPr>
          <w:lang w:val="pt-BR"/>
        </w:rPr>
        <w:br/>
        <w:t>2. Instalar GitHub Desktop</w:t>
      </w:r>
      <w:r w:rsidRPr="00AB416D">
        <w:rPr>
          <w:lang w:val="pt-BR"/>
        </w:rPr>
        <w:br/>
        <w:t>Siga as instruções no site para completar a instalação.</w:t>
      </w:r>
      <w:r w:rsidRPr="00AB416D">
        <w:rPr>
          <w:lang w:val="pt-BR"/>
        </w:rPr>
        <w:br/>
      </w:r>
      <w:r w:rsidRPr="00AB416D">
        <w:rPr>
          <w:lang w:val="pt-BR"/>
        </w:rPr>
        <w:br/>
        <w:t>3. Configurar GitHub Desktop</w:t>
      </w:r>
      <w:r w:rsidRPr="00AB416D">
        <w:rPr>
          <w:lang w:val="pt-BR"/>
        </w:rPr>
        <w:br/>
        <w:t>Após a instalação, faça login com sua conta do GitHub e conecte seus repositórios locais ao GitHub Desktop. Assim, você poderá gerenciar facilmente seus commits e branches.</w:t>
      </w:r>
    </w:p>
    <w:p w14:paraId="72E8848B" w14:textId="77777777" w:rsidR="00AB416D" w:rsidRDefault="00AB416D" w:rsidP="00AB416D">
      <w:pPr>
        <w:pStyle w:val="Ttulo1"/>
        <w:rPr>
          <w:lang w:val="pt-BR"/>
        </w:rPr>
      </w:pPr>
    </w:p>
    <w:p w14:paraId="022C7DC3" w14:textId="77777777" w:rsidR="00AB416D" w:rsidRPr="00AB416D" w:rsidRDefault="00AB416D" w:rsidP="00AB416D">
      <w:pPr>
        <w:pStyle w:val="Ttulo1"/>
        <w:rPr>
          <w:lang w:val="pt-BR"/>
        </w:rPr>
      </w:pPr>
      <w:r w:rsidRPr="00AB416D">
        <w:rPr>
          <w:lang w:val="pt-BR"/>
        </w:rPr>
        <w:t>Configuração Inicial do Git</w:t>
      </w:r>
    </w:p>
    <w:p w14:paraId="56AE9239" w14:textId="49C49CD8" w:rsidR="00AB416D" w:rsidRDefault="00AB416D" w:rsidP="00AB416D">
      <w:pPr>
        <w:rPr>
          <w:lang w:val="pt-BR"/>
        </w:rPr>
      </w:pPr>
      <w:r w:rsidRPr="00AB416D">
        <w:rPr>
          <w:lang w:val="pt-BR"/>
        </w:rPr>
        <w:t>1. Configurar informações globais de usuário:</w:t>
      </w:r>
      <w:r w:rsidRPr="00AB416D">
        <w:rPr>
          <w:lang w:val="pt-BR"/>
        </w:rPr>
        <w:br/>
        <w:t>git config --global user.name "Rodrigo Sena de Oliveira"</w:t>
      </w:r>
      <w:r w:rsidRPr="00AB416D">
        <w:rPr>
          <w:lang w:val="pt-BR"/>
        </w:rPr>
        <w:br/>
        <w:t>git config --global user.email "rodrigo.sonic@gmail.com"</w:t>
      </w:r>
      <w:r w:rsidRPr="00AB416D">
        <w:rPr>
          <w:lang w:val="pt-BR"/>
        </w:rPr>
        <w:br/>
        <w:t>git config --global init.defaultBranch main</w:t>
      </w:r>
      <w:r w:rsidRPr="00AB416D">
        <w:rPr>
          <w:lang w:val="pt-BR"/>
        </w:rPr>
        <w:br/>
      </w:r>
      <w:r w:rsidRPr="00AB416D">
        <w:rPr>
          <w:lang w:val="pt-BR"/>
        </w:rPr>
        <w:br/>
        <w:t>2. Definir diretório do projeto:</w:t>
      </w:r>
      <w:r w:rsidRPr="00AB416D">
        <w:rPr>
          <w:lang w:val="pt-BR"/>
        </w:rPr>
        <w:br/>
        <w:t>cd C:\_Work\AzureRepos</w:t>
      </w:r>
      <w:r w:rsidRPr="00AB416D">
        <w:rPr>
          <w:lang w:val="pt-BR"/>
        </w:rPr>
        <w:br/>
      </w:r>
      <w:r w:rsidRPr="00AB416D">
        <w:rPr>
          <w:lang w:val="pt-BR"/>
        </w:rPr>
        <w:br/>
        <w:t>3. Inicializar o repositório:</w:t>
      </w:r>
      <w:r w:rsidRPr="00AB416D">
        <w:rPr>
          <w:lang w:val="pt-BR"/>
        </w:rPr>
        <w:br/>
        <w:t>git init</w:t>
      </w:r>
      <w:r w:rsidRPr="00AB416D">
        <w:rPr>
          <w:lang w:val="pt-BR"/>
        </w:rPr>
        <w:br/>
      </w:r>
      <w:r w:rsidRPr="00AB416D">
        <w:rPr>
          <w:lang w:val="pt-BR"/>
        </w:rPr>
        <w:br/>
        <w:t>Esse comando cria o diretório .git onde todo o histórico de controle de versão é armazenado.</w:t>
      </w:r>
    </w:p>
    <w:p w14:paraId="18FBEEAC" w14:textId="5D31B30B" w:rsidR="00AB416D" w:rsidRPr="00AB416D" w:rsidRDefault="00AB416D" w:rsidP="00AB416D">
      <w:pPr>
        <w:pStyle w:val="Ttulo1"/>
        <w:rPr>
          <w:lang w:val="pt-BR"/>
        </w:rPr>
      </w:pPr>
      <w:r w:rsidRPr="00AB416D">
        <w:rPr>
          <w:lang w:val="pt-BR"/>
        </w:rPr>
        <w:t>Configuração do Git no VS Code e GitHub Desktop</w:t>
      </w:r>
    </w:p>
    <w:p w14:paraId="13FFEADE" w14:textId="77777777" w:rsidR="00AB416D" w:rsidRPr="00AB416D" w:rsidRDefault="00AB416D" w:rsidP="00AB416D">
      <w:pPr>
        <w:rPr>
          <w:lang w:val="pt-BR"/>
        </w:rPr>
      </w:pPr>
      <w:r w:rsidRPr="00AB416D">
        <w:rPr>
          <w:lang w:val="pt-BR"/>
        </w:rPr>
        <w:t>1. Verificar se o Git está configurado corretamente</w:t>
      </w:r>
      <w:r w:rsidRPr="00AB416D">
        <w:rPr>
          <w:lang w:val="pt-BR"/>
        </w:rPr>
        <w:br/>
        <w:t>No VS Code, você pode verificar se o Git está integrado através do terminal integrado (Ctrl + `) com o comando:</w:t>
      </w:r>
      <w:r w:rsidRPr="00AB416D">
        <w:rPr>
          <w:lang w:val="pt-BR"/>
        </w:rPr>
        <w:br/>
        <w:t>git --version</w:t>
      </w:r>
      <w:r w:rsidRPr="00AB416D">
        <w:rPr>
          <w:lang w:val="pt-BR"/>
        </w:rPr>
        <w:br/>
      </w:r>
      <w:r w:rsidRPr="00AB416D">
        <w:rPr>
          <w:lang w:val="pt-BR"/>
        </w:rPr>
        <w:br/>
        <w:t>2. Configurar informações globais de usuário (se não configurado)</w:t>
      </w:r>
      <w:r w:rsidRPr="00AB416D">
        <w:rPr>
          <w:lang w:val="pt-BR"/>
        </w:rPr>
        <w:br/>
        <w:t>Se você ainda não configurou o Git, execute os seguintes comandos para definir o nome de usuário e e-mail globalmente:</w:t>
      </w:r>
      <w:r w:rsidRPr="00AB416D">
        <w:rPr>
          <w:lang w:val="pt-BR"/>
        </w:rPr>
        <w:br/>
        <w:t>git config --global user.name "Seu Nome"</w:t>
      </w:r>
      <w:r w:rsidRPr="00AB416D">
        <w:rPr>
          <w:lang w:val="pt-BR"/>
        </w:rPr>
        <w:br/>
        <w:t>git config --global user.email "seu.email@exemplo.com"</w:t>
      </w:r>
      <w:r w:rsidRPr="00AB416D">
        <w:rPr>
          <w:lang w:val="pt-BR"/>
        </w:rPr>
        <w:br/>
      </w:r>
      <w:r w:rsidRPr="00AB416D">
        <w:rPr>
          <w:lang w:val="pt-BR"/>
        </w:rPr>
        <w:br/>
        <w:t>3. Usar o Git no VS Code e GitHub Desktop</w:t>
      </w:r>
      <w:r w:rsidRPr="00AB416D">
        <w:rPr>
          <w:lang w:val="pt-BR"/>
        </w:rPr>
        <w:br/>
        <w:t>Após configurado, você pode executar comandos Git diretamente no terminal do VS Code ou gerenciar seus repositórios visualmente no GitHub Desktop.</w:t>
      </w:r>
    </w:p>
    <w:p w14:paraId="574BC32A" w14:textId="77777777" w:rsidR="00AB416D" w:rsidRPr="00AB416D" w:rsidRDefault="00AB416D">
      <w:pPr>
        <w:rPr>
          <w:lang w:val="pt-BR"/>
        </w:rPr>
      </w:pPr>
    </w:p>
    <w:p w14:paraId="3447CDD2" w14:textId="77777777" w:rsidR="00292D7A" w:rsidRPr="00AB416D" w:rsidRDefault="00000000">
      <w:pPr>
        <w:pStyle w:val="Ttulo1"/>
        <w:rPr>
          <w:lang w:val="pt-BR"/>
        </w:rPr>
      </w:pPr>
      <w:r w:rsidRPr="00AB416D">
        <w:rPr>
          <w:lang w:val="pt-BR"/>
        </w:rPr>
        <w:t>Verificando o status do repositório</w:t>
      </w:r>
    </w:p>
    <w:p w14:paraId="41AFD2FF" w14:textId="77777777" w:rsidR="00292D7A" w:rsidRPr="00AB416D" w:rsidRDefault="00000000">
      <w:pPr>
        <w:rPr>
          <w:lang w:val="pt-BR"/>
        </w:rPr>
      </w:pPr>
      <w:r w:rsidRPr="00AB416D">
        <w:rPr>
          <w:lang w:val="pt-BR"/>
        </w:rPr>
        <w:t>1. Status dos arquivos:</w:t>
      </w:r>
      <w:r w:rsidRPr="00AB416D">
        <w:rPr>
          <w:lang w:val="pt-BR"/>
        </w:rPr>
        <w:br/>
        <w:t>git status</w:t>
      </w:r>
      <w:r w:rsidRPr="00AB416D">
        <w:rPr>
          <w:lang w:val="pt-BR"/>
        </w:rPr>
        <w:br/>
      </w:r>
      <w:r w:rsidRPr="00AB416D">
        <w:rPr>
          <w:lang w:val="pt-BR"/>
        </w:rPr>
        <w:br/>
        <w:t>2. Adicionar arquivos ao rastreamento:</w:t>
      </w:r>
      <w:r w:rsidRPr="00AB416D">
        <w:rPr>
          <w:lang w:val="pt-BR"/>
        </w:rPr>
        <w:br/>
      </w:r>
      <w:r w:rsidRPr="00AB416D">
        <w:rPr>
          <w:lang w:val="pt-BR"/>
        </w:rPr>
        <w:lastRenderedPageBreak/>
        <w:t>Para um arquivo específico:</w:t>
      </w:r>
      <w:r w:rsidRPr="00AB416D">
        <w:rPr>
          <w:lang w:val="pt-BR"/>
        </w:rPr>
        <w:br/>
        <w:t>git add Index.html</w:t>
      </w:r>
      <w:r w:rsidRPr="00AB416D">
        <w:rPr>
          <w:lang w:val="pt-BR"/>
        </w:rPr>
        <w:br/>
      </w:r>
      <w:r w:rsidRPr="00AB416D">
        <w:rPr>
          <w:lang w:val="pt-BR"/>
        </w:rPr>
        <w:br/>
        <w:t>Para adicionar todos os arquivos:</w:t>
      </w:r>
      <w:r w:rsidRPr="00AB416D">
        <w:rPr>
          <w:lang w:val="pt-BR"/>
        </w:rPr>
        <w:br/>
        <w:t>git add --all</w:t>
      </w:r>
      <w:r w:rsidRPr="00AB416D">
        <w:rPr>
          <w:lang w:val="pt-BR"/>
        </w:rPr>
        <w:br/>
      </w:r>
      <w:r w:rsidRPr="00AB416D">
        <w:rPr>
          <w:lang w:val="pt-BR"/>
        </w:rPr>
        <w:br/>
        <w:t>3. Realizar o primeiro commit:</w:t>
      </w:r>
      <w:r w:rsidRPr="00AB416D">
        <w:rPr>
          <w:lang w:val="pt-BR"/>
        </w:rPr>
        <w:br/>
        <w:t>git commit -m "Versão inicial do Projeto - Todos arquivos Inclusos: PROJETO: POC_TESTE"</w:t>
      </w:r>
    </w:p>
    <w:p w14:paraId="113E5516" w14:textId="77777777" w:rsidR="00292D7A" w:rsidRPr="00AB416D" w:rsidRDefault="00000000">
      <w:pPr>
        <w:pStyle w:val="Ttulo1"/>
        <w:rPr>
          <w:lang w:val="pt-BR"/>
        </w:rPr>
      </w:pPr>
      <w:r w:rsidRPr="00AB416D">
        <w:rPr>
          <w:lang w:val="pt-BR"/>
        </w:rPr>
        <w:t>Trabalhando com alterações e commits</w:t>
      </w:r>
    </w:p>
    <w:p w14:paraId="1F52D54E" w14:textId="77777777" w:rsidR="00292D7A" w:rsidRPr="00AB416D" w:rsidRDefault="00000000">
      <w:pPr>
        <w:rPr>
          <w:lang w:val="pt-BR"/>
        </w:rPr>
      </w:pPr>
      <w:r w:rsidRPr="00AB416D">
        <w:rPr>
          <w:lang w:val="pt-BR"/>
        </w:rPr>
        <w:t>1. Visualizar alterações:</w:t>
      </w:r>
      <w:r w:rsidRPr="00AB416D">
        <w:rPr>
          <w:lang w:val="pt-BR"/>
        </w:rPr>
        <w:br/>
        <w:t>git diff</w:t>
      </w:r>
      <w:r w:rsidRPr="00AB416D">
        <w:rPr>
          <w:lang w:val="pt-BR"/>
        </w:rPr>
        <w:br/>
      </w:r>
      <w:r w:rsidRPr="00AB416D">
        <w:rPr>
          <w:lang w:val="pt-BR"/>
        </w:rPr>
        <w:br/>
        <w:t>Para sair da visualização, pressione Q.</w:t>
      </w:r>
      <w:r w:rsidRPr="00AB416D">
        <w:rPr>
          <w:lang w:val="pt-BR"/>
        </w:rPr>
        <w:br/>
      </w:r>
      <w:r w:rsidRPr="00AB416D">
        <w:rPr>
          <w:lang w:val="pt-BR"/>
        </w:rPr>
        <w:br/>
        <w:t>2. Realizar commit após alteração:</w:t>
      </w:r>
      <w:r w:rsidRPr="00AB416D">
        <w:rPr>
          <w:lang w:val="pt-BR"/>
        </w:rPr>
        <w:br/>
        <w:t>git commit -m "Alterado meu arquivo para Amarelo"</w:t>
      </w:r>
      <w:r w:rsidRPr="00AB416D">
        <w:rPr>
          <w:lang w:val="pt-BR"/>
        </w:rPr>
        <w:br/>
      </w:r>
      <w:r w:rsidRPr="00AB416D">
        <w:rPr>
          <w:lang w:val="pt-BR"/>
        </w:rPr>
        <w:br/>
        <w:t>3. Ver histórico de commits:</w:t>
      </w:r>
      <w:r w:rsidRPr="00AB416D">
        <w:rPr>
          <w:lang w:val="pt-BR"/>
        </w:rPr>
        <w:br/>
        <w:t>Exibir histórico:</w:t>
      </w:r>
      <w:r w:rsidRPr="00AB416D">
        <w:rPr>
          <w:lang w:val="pt-BR"/>
        </w:rPr>
        <w:br/>
        <w:t>git log</w:t>
      </w:r>
      <w:r w:rsidRPr="00AB416D">
        <w:rPr>
          <w:lang w:val="pt-BR"/>
        </w:rPr>
        <w:br/>
      </w:r>
      <w:r w:rsidRPr="00AB416D">
        <w:rPr>
          <w:lang w:val="pt-BR"/>
        </w:rPr>
        <w:br/>
        <w:t>Exibir histórico em uma linha:</w:t>
      </w:r>
      <w:r w:rsidRPr="00AB416D">
        <w:rPr>
          <w:lang w:val="pt-BR"/>
        </w:rPr>
        <w:br/>
        <w:t>git log --oneline</w:t>
      </w:r>
      <w:r w:rsidRPr="00AB416D">
        <w:rPr>
          <w:lang w:val="pt-BR"/>
        </w:rPr>
        <w:br/>
      </w:r>
      <w:r w:rsidRPr="00AB416D">
        <w:rPr>
          <w:lang w:val="pt-BR"/>
        </w:rPr>
        <w:br/>
        <w:t>4. Excluir arquivos rastreados:</w:t>
      </w:r>
      <w:r w:rsidRPr="00AB416D">
        <w:rPr>
          <w:lang w:val="pt-BR"/>
        </w:rPr>
        <w:br/>
        <w:t>git rm Index_amarelo.html</w:t>
      </w:r>
      <w:r w:rsidRPr="00AB416D">
        <w:rPr>
          <w:lang w:val="pt-BR"/>
        </w:rPr>
        <w:br/>
      </w:r>
      <w:r w:rsidRPr="00AB416D">
        <w:rPr>
          <w:lang w:val="pt-BR"/>
        </w:rPr>
        <w:br/>
        <w:t>5. Restaurar arquivos:</w:t>
      </w:r>
      <w:r w:rsidRPr="00AB416D">
        <w:rPr>
          <w:lang w:val="pt-BR"/>
        </w:rPr>
        <w:br/>
        <w:t>Restaurar um arquivo em Staged:</w:t>
      </w:r>
      <w:r w:rsidRPr="00AB416D">
        <w:rPr>
          <w:lang w:val="pt-BR"/>
        </w:rPr>
        <w:br/>
        <w:t>git restore --staged Index_amarelo.html</w:t>
      </w:r>
      <w:r w:rsidRPr="00AB416D">
        <w:rPr>
          <w:lang w:val="pt-BR"/>
        </w:rPr>
        <w:br/>
      </w:r>
      <w:r w:rsidRPr="00AB416D">
        <w:rPr>
          <w:lang w:val="pt-BR"/>
        </w:rPr>
        <w:br/>
        <w:t>Restaurar um arquivo no workspace:</w:t>
      </w:r>
      <w:r w:rsidRPr="00AB416D">
        <w:rPr>
          <w:lang w:val="pt-BR"/>
        </w:rPr>
        <w:br/>
        <w:t>git restore Index_amarelo.html</w:t>
      </w:r>
    </w:p>
    <w:p w14:paraId="47CDE089" w14:textId="77777777" w:rsidR="00292D7A" w:rsidRPr="00AB416D" w:rsidRDefault="00000000">
      <w:pPr>
        <w:pStyle w:val="Ttulo1"/>
        <w:rPr>
          <w:lang w:val="pt-BR"/>
        </w:rPr>
      </w:pPr>
      <w:r w:rsidRPr="00AB416D">
        <w:rPr>
          <w:lang w:val="pt-BR"/>
        </w:rPr>
        <w:t>Reset de commits</w:t>
      </w:r>
    </w:p>
    <w:p w14:paraId="402BC162" w14:textId="77777777" w:rsidR="00292D7A" w:rsidRPr="00AB416D" w:rsidRDefault="00000000">
      <w:pPr>
        <w:rPr>
          <w:lang w:val="pt-BR"/>
        </w:rPr>
      </w:pPr>
      <w:r w:rsidRPr="00AB416D">
        <w:rPr>
          <w:lang w:val="pt-BR"/>
        </w:rPr>
        <w:t>Tipos de reset:</w:t>
      </w:r>
      <w:r w:rsidRPr="00AB416D">
        <w:rPr>
          <w:lang w:val="pt-BR"/>
        </w:rPr>
        <w:br/>
      </w:r>
      <w:r w:rsidRPr="00AB416D">
        <w:rPr>
          <w:lang w:val="pt-BR"/>
        </w:rPr>
        <w:br/>
        <w:t>1. Soft: Mantém as alterações preparadas para commit.</w:t>
      </w:r>
      <w:r w:rsidRPr="00AB416D">
        <w:rPr>
          <w:lang w:val="pt-BR"/>
        </w:rPr>
        <w:br/>
        <w:t>git reset --soft &lt;commit_hash&gt;</w:t>
      </w:r>
      <w:r w:rsidRPr="00AB416D">
        <w:rPr>
          <w:lang w:val="pt-BR"/>
        </w:rPr>
        <w:br/>
      </w:r>
      <w:r w:rsidRPr="00AB416D">
        <w:rPr>
          <w:lang w:val="pt-BR"/>
        </w:rPr>
        <w:br/>
      </w:r>
      <w:r w:rsidRPr="00AB416D">
        <w:rPr>
          <w:lang w:val="pt-BR"/>
        </w:rPr>
        <w:lastRenderedPageBreak/>
        <w:t>2. Mixed: Reverte as alterações e precisa de git add para preparar novos commits.</w:t>
      </w:r>
      <w:r w:rsidRPr="00AB416D">
        <w:rPr>
          <w:lang w:val="pt-BR"/>
        </w:rPr>
        <w:br/>
      </w:r>
      <w:r w:rsidRPr="00AB416D">
        <w:rPr>
          <w:lang w:val="pt-BR"/>
        </w:rPr>
        <w:br/>
        <w:t>3. Hard: Reverte completamente o histórico de commits e remove as alterações.</w:t>
      </w:r>
      <w:r w:rsidRPr="00AB416D">
        <w:rPr>
          <w:lang w:val="pt-BR"/>
        </w:rPr>
        <w:br/>
        <w:t>git reset --hard &lt;commit_hash&gt;</w:t>
      </w:r>
    </w:p>
    <w:p w14:paraId="69A6AFBB" w14:textId="77777777" w:rsidR="00292D7A" w:rsidRPr="00AB416D" w:rsidRDefault="00000000">
      <w:pPr>
        <w:pStyle w:val="Ttulo1"/>
        <w:rPr>
          <w:lang w:val="pt-BR"/>
        </w:rPr>
      </w:pPr>
      <w:r w:rsidRPr="00AB416D">
        <w:rPr>
          <w:lang w:val="pt-BR"/>
        </w:rPr>
        <w:t>Branches</w:t>
      </w:r>
    </w:p>
    <w:p w14:paraId="3AB07EB0" w14:textId="77777777" w:rsidR="00292D7A" w:rsidRPr="00AB416D" w:rsidRDefault="00000000">
      <w:pPr>
        <w:rPr>
          <w:lang w:val="pt-BR"/>
        </w:rPr>
      </w:pPr>
      <w:r w:rsidRPr="00AB416D">
        <w:rPr>
          <w:lang w:val="pt-BR"/>
        </w:rPr>
        <w:t>1. Exibir branches locais:</w:t>
      </w:r>
      <w:r w:rsidRPr="00AB416D">
        <w:rPr>
          <w:lang w:val="pt-BR"/>
        </w:rPr>
        <w:br/>
        <w:t>git branch</w:t>
      </w:r>
      <w:r w:rsidRPr="00AB416D">
        <w:rPr>
          <w:lang w:val="pt-BR"/>
        </w:rPr>
        <w:br/>
      </w:r>
      <w:r w:rsidRPr="00AB416D">
        <w:rPr>
          <w:lang w:val="pt-BR"/>
        </w:rPr>
        <w:br/>
        <w:t>2. Criar uma nova branch:</w:t>
      </w:r>
      <w:r w:rsidRPr="00AB416D">
        <w:rPr>
          <w:lang w:val="pt-BR"/>
        </w:rPr>
        <w:br/>
        <w:t>git switch -c Feature1</w:t>
      </w:r>
      <w:r w:rsidRPr="00AB416D">
        <w:rPr>
          <w:lang w:val="pt-BR"/>
        </w:rPr>
        <w:br/>
      </w:r>
      <w:r w:rsidRPr="00AB416D">
        <w:rPr>
          <w:lang w:val="pt-BR"/>
        </w:rPr>
        <w:br/>
        <w:t>3. Deletar uma branch:</w:t>
      </w:r>
      <w:r w:rsidRPr="00AB416D">
        <w:rPr>
          <w:lang w:val="pt-BR"/>
        </w:rPr>
        <w:br/>
        <w:t>git branch -d Feature1</w:t>
      </w:r>
      <w:r w:rsidRPr="00AB416D">
        <w:rPr>
          <w:lang w:val="pt-BR"/>
        </w:rPr>
        <w:br/>
      </w:r>
      <w:r w:rsidRPr="00AB416D">
        <w:rPr>
          <w:lang w:val="pt-BR"/>
        </w:rPr>
        <w:br/>
        <w:t>4. Merge de branch:</w:t>
      </w:r>
      <w:r w:rsidRPr="00AB416D">
        <w:rPr>
          <w:lang w:val="pt-BR"/>
        </w:rPr>
        <w:br/>
        <w:t>git merge -m "Merge da Branch Feature1 para a Main" Feature1</w:t>
      </w:r>
    </w:p>
    <w:p w14:paraId="1FF8F30A" w14:textId="77777777" w:rsidR="00292D7A" w:rsidRPr="00AB416D" w:rsidRDefault="00000000">
      <w:pPr>
        <w:pStyle w:val="Ttulo1"/>
        <w:rPr>
          <w:lang w:val="pt-BR"/>
        </w:rPr>
      </w:pPr>
      <w:r w:rsidRPr="00AB416D">
        <w:rPr>
          <w:lang w:val="pt-BR"/>
        </w:rPr>
        <w:t>Comandos úteis</w:t>
      </w:r>
    </w:p>
    <w:p w14:paraId="2C909CF4" w14:textId="77777777" w:rsidR="00292D7A" w:rsidRPr="00AB416D" w:rsidRDefault="00000000">
      <w:pPr>
        <w:rPr>
          <w:lang w:val="pt-BR"/>
        </w:rPr>
      </w:pPr>
      <w:r w:rsidRPr="00AB416D">
        <w:rPr>
          <w:lang w:val="pt-BR"/>
        </w:rPr>
        <w:t>1. Alias para histórico formatado:</w:t>
      </w:r>
      <w:r w:rsidRPr="00AB416D">
        <w:rPr>
          <w:lang w:val="pt-BR"/>
        </w:rPr>
        <w:br/>
        <w:t>git config --global alias.lg "log --oneline --decorate --all --graph --pretty=format:'%h %ad | %s%d [%an]' --date=format:'%Y-%m-%d %H:%M:%S'"</w:t>
      </w:r>
      <w:r w:rsidRPr="00AB416D">
        <w:rPr>
          <w:lang w:val="pt-BR"/>
        </w:rPr>
        <w:br/>
      </w:r>
      <w:r w:rsidRPr="00AB416D">
        <w:rPr>
          <w:lang w:val="pt-BR"/>
        </w:rPr>
        <w:br/>
        <w:t>2. Visualizar todos os alias:</w:t>
      </w:r>
      <w:r w:rsidRPr="00AB416D">
        <w:rPr>
          <w:lang w:val="pt-BR"/>
        </w:rPr>
        <w:br/>
        <w:t>git config --get-regexp alias</w:t>
      </w:r>
    </w:p>
    <w:p w14:paraId="42E1F9B5" w14:textId="77777777" w:rsidR="00292D7A" w:rsidRPr="00AB416D" w:rsidRDefault="00000000">
      <w:pPr>
        <w:pStyle w:val="Ttulo1"/>
        <w:rPr>
          <w:lang w:val="pt-BR"/>
        </w:rPr>
      </w:pPr>
      <w:r w:rsidRPr="00AB416D">
        <w:rPr>
          <w:lang w:val="pt-BR"/>
        </w:rPr>
        <w:t>Conectando ao GitHub</w:t>
      </w:r>
    </w:p>
    <w:p w14:paraId="72357004" w14:textId="77777777" w:rsidR="00292D7A" w:rsidRPr="00AB416D" w:rsidRDefault="00000000">
      <w:pPr>
        <w:rPr>
          <w:lang w:val="pt-BR"/>
        </w:rPr>
      </w:pPr>
      <w:r w:rsidRPr="00AB416D">
        <w:rPr>
          <w:lang w:val="pt-BR"/>
        </w:rPr>
        <w:t>1. Criar repositório remoto no GitHub:</w:t>
      </w:r>
      <w:r w:rsidRPr="00AB416D">
        <w:rPr>
          <w:lang w:val="pt-BR"/>
        </w:rPr>
        <w:br/>
        <w:t>URL: https://github.com/rodrigosenna/myportifolio</w:t>
      </w:r>
      <w:r w:rsidRPr="00AB416D">
        <w:rPr>
          <w:lang w:val="pt-BR"/>
        </w:rPr>
        <w:br/>
      </w:r>
      <w:r w:rsidRPr="00AB416D">
        <w:rPr>
          <w:lang w:val="pt-BR"/>
        </w:rPr>
        <w:br/>
        <w:t>2. Gerar um token de acesso em GitHub Developer Settings. Exemplo:</w:t>
      </w:r>
      <w:r w:rsidRPr="00AB416D">
        <w:rPr>
          <w:lang w:val="pt-BR"/>
        </w:rPr>
        <w:br/>
        <w:t>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</w:t>
      </w:r>
      <w:r w:rsidRPr="00AB416D">
        <w:rPr>
          <w:lang w:val="pt-BR"/>
        </w:rPr>
        <w:br/>
      </w:r>
      <w:r w:rsidRPr="00AB416D">
        <w:rPr>
          <w:lang w:val="pt-BR"/>
        </w:rPr>
        <w:br/>
        <w:t>3. Vincular repositório local ao remoto:</w:t>
      </w:r>
      <w:r w:rsidRPr="00AB416D">
        <w:rPr>
          <w:lang w:val="pt-BR"/>
        </w:rPr>
        <w:br/>
        <w:t>git remote set-url origin https://rodrigosenna: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@github.com/rodrigosenna/myportifolio.git</w:t>
      </w:r>
      <w:r w:rsidRPr="00AB416D">
        <w:rPr>
          <w:lang w:val="pt-BR"/>
        </w:rPr>
        <w:br/>
      </w:r>
      <w:r w:rsidRPr="00AB416D">
        <w:rPr>
          <w:lang w:val="pt-BR"/>
        </w:rPr>
        <w:br/>
        <w:t>4. Push para o repositório remoto:</w:t>
      </w:r>
      <w:r w:rsidRPr="00AB416D">
        <w:rPr>
          <w:lang w:val="pt-BR"/>
        </w:rPr>
        <w:br/>
        <w:t>git push origin master</w:t>
      </w:r>
      <w:r w:rsidRPr="00AB416D">
        <w:rPr>
          <w:lang w:val="pt-BR"/>
        </w:rPr>
        <w:br/>
      </w:r>
      <w:r w:rsidRPr="00AB416D">
        <w:rPr>
          <w:lang w:val="pt-BR"/>
        </w:rPr>
        <w:lastRenderedPageBreak/>
        <w:br/>
        <w:t>5. Verificar o repositório remoto:</w:t>
      </w:r>
      <w:r w:rsidRPr="00AB416D">
        <w:rPr>
          <w:lang w:val="pt-BR"/>
        </w:rPr>
        <w:br/>
        <w:t>git remote -v</w:t>
      </w:r>
    </w:p>
    <w:p w14:paraId="07172C70" w14:textId="77777777" w:rsidR="00292D7A" w:rsidRPr="00AB416D" w:rsidRDefault="00000000">
      <w:pPr>
        <w:pStyle w:val="Ttulo1"/>
        <w:rPr>
          <w:lang w:val="pt-BR"/>
        </w:rPr>
      </w:pPr>
      <w:r w:rsidRPr="00AB416D">
        <w:rPr>
          <w:lang w:val="pt-BR"/>
        </w:rPr>
        <w:t>Resolvendo problemas de Proxy</w:t>
      </w:r>
    </w:p>
    <w:p w14:paraId="1F107638" w14:textId="77777777" w:rsidR="00292D7A" w:rsidRDefault="00000000">
      <w:r w:rsidRPr="00AB416D">
        <w:rPr>
          <w:lang w:val="pt-BR"/>
        </w:rPr>
        <w:t>1. Verificar configuração de proxy:</w:t>
      </w:r>
      <w:r w:rsidRPr="00AB416D">
        <w:rPr>
          <w:lang w:val="pt-BR"/>
        </w:rPr>
        <w:br/>
        <w:t>git config --global --get http.proxy</w:t>
      </w:r>
      <w:r w:rsidRPr="00AB416D">
        <w:rPr>
          <w:lang w:val="pt-BR"/>
        </w:rPr>
        <w:br/>
        <w:t>git config --global --get https.proxy</w:t>
      </w:r>
      <w:r w:rsidRPr="00AB416D">
        <w:rPr>
          <w:lang w:val="pt-BR"/>
        </w:rPr>
        <w:br/>
      </w:r>
      <w:r w:rsidRPr="00AB416D">
        <w:rPr>
          <w:lang w:val="pt-BR"/>
        </w:rPr>
        <w:br/>
        <w:t xml:space="preserve">2. </w:t>
      </w:r>
      <w:r>
        <w:t>Remover proxy:</w:t>
      </w:r>
      <w:r>
        <w:br/>
        <w:t>git config --global --unset http.proxy</w:t>
      </w:r>
      <w:r>
        <w:br/>
        <w:t>git config --global --unset https.proxy</w:t>
      </w:r>
    </w:p>
    <w:p w14:paraId="5593F84B" w14:textId="77777777" w:rsidR="00292D7A" w:rsidRPr="00AB416D" w:rsidRDefault="00000000">
      <w:pPr>
        <w:pStyle w:val="Ttulo1"/>
        <w:rPr>
          <w:lang w:val="pt-BR"/>
        </w:rPr>
      </w:pPr>
      <w:r w:rsidRPr="00AB416D">
        <w:rPr>
          <w:lang w:val="pt-BR"/>
        </w:rPr>
        <w:t>Trabalhando com o repositório remoto</w:t>
      </w:r>
    </w:p>
    <w:p w14:paraId="28A926B2" w14:textId="77777777" w:rsidR="00292D7A" w:rsidRDefault="00000000">
      <w:r w:rsidRPr="00AB416D">
        <w:rPr>
          <w:lang w:val="pt-BR"/>
        </w:rPr>
        <w:t>1. Fazer Pull do repositório remoto:</w:t>
      </w:r>
      <w:r w:rsidRPr="00AB416D">
        <w:rPr>
          <w:lang w:val="pt-BR"/>
        </w:rPr>
        <w:br/>
        <w:t>git pull origin main</w:t>
      </w:r>
      <w:r w:rsidRPr="00AB416D">
        <w:rPr>
          <w:lang w:val="pt-BR"/>
        </w:rPr>
        <w:br/>
      </w:r>
      <w:r w:rsidRPr="00AB416D">
        <w:rPr>
          <w:lang w:val="pt-BR"/>
        </w:rPr>
        <w:br/>
        <w:t>2. Buscar alterações sem mesclar:</w:t>
      </w:r>
      <w:r w:rsidRPr="00AB416D">
        <w:rPr>
          <w:lang w:val="pt-BR"/>
        </w:rPr>
        <w:br/>
        <w:t>git fetch origin</w:t>
      </w:r>
      <w:r w:rsidRPr="00AB416D">
        <w:rPr>
          <w:lang w:val="pt-BR"/>
        </w:rPr>
        <w:br/>
      </w:r>
      <w:r w:rsidRPr="00AB416D">
        <w:rPr>
          <w:lang w:val="pt-BR"/>
        </w:rPr>
        <w:br/>
        <w:t xml:space="preserve">3. </w:t>
      </w:r>
      <w:r>
        <w:t>Mesclar alterações do remoto:</w:t>
      </w:r>
      <w:r>
        <w:br/>
        <w:t>git merge origin/main</w:t>
      </w:r>
    </w:p>
    <w:p w14:paraId="17E7BB13" w14:textId="1DADCA43" w:rsidR="00750148" w:rsidRPr="00750148" w:rsidRDefault="00750148" w:rsidP="00750148">
      <w:pPr>
        <w:rPr>
          <w:lang w:val="pt-BR"/>
        </w:rPr>
      </w:pPr>
      <w:r w:rsidRPr="00750148">
        <w:rPr>
          <w:lang w:val="pt-BR"/>
        </w:rPr>
        <w:t>4</w:t>
      </w:r>
      <w:r w:rsidRPr="00750148">
        <w:rPr>
          <w:lang w:val="pt-BR"/>
        </w:rPr>
        <w:t xml:space="preserve">. </w:t>
      </w:r>
      <w:r w:rsidRPr="00750148">
        <w:rPr>
          <w:lang w:val="pt-BR"/>
        </w:rPr>
        <w:t>Fazer push de todos objeto</w:t>
      </w:r>
      <w:r>
        <w:rPr>
          <w:lang w:val="pt-BR"/>
        </w:rPr>
        <w:t>s e branchs</w:t>
      </w:r>
      <w:r w:rsidRPr="00750148">
        <w:rPr>
          <w:lang w:val="pt-BR"/>
        </w:rPr>
        <w:br/>
        <w:t>git push --all</w:t>
      </w:r>
    </w:p>
    <w:sectPr w:rsidR="00750148" w:rsidRPr="00750148" w:rsidSect="00034616">
      <w:footerReference w:type="even" r:id="rId8"/>
      <w:footerReference w:type="default" r:id="rId9"/>
      <w:foot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93B9C" w14:textId="77777777" w:rsidR="00A703DD" w:rsidRDefault="00A703DD" w:rsidP="00AB416D">
      <w:pPr>
        <w:spacing w:after="0" w:line="240" w:lineRule="auto"/>
      </w:pPr>
      <w:r>
        <w:separator/>
      </w:r>
    </w:p>
  </w:endnote>
  <w:endnote w:type="continuationSeparator" w:id="0">
    <w:p w14:paraId="3B8020BE" w14:textId="77777777" w:rsidR="00A703DD" w:rsidRDefault="00A703DD" w:rsidP="00AB4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59DA0" w14:textId="2F0BAA8D" w:rsidR="00AB416D" w:rsidRDefault="00AB416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D9AA681" wp14:editId="685A95A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322705" cy="368935"/>
              <wp:effectExtent l="0" t="0" r="10795" b="0"/>
              <wp:wrapNone/>
              <wp:docPr id="1864442321" name="Caixa de Texto 2" descr="Classificação: Uso Interno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270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5FFFC1" w14:textId="2AE34896" w:rsidR="00AB416D" w:rsidRPr="00AB416D" w:rsidRDefault="00AB416D" w:rsidP="00AB41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AB416D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 xml:space="preserve">Classificação: Uso Interno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9AA681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: Uso Interno  " style="position:absolute;margin-left:0;margin-top:0;width:104.15pt;height:29.0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115FFFC1" w14:textId="2AE34896" w:rsidR="00AB416D" w:rsidRPr="00AB416D" w:rsidRDefault="00AB416D" w:rsidP="00AB41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AB416D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 xml:space="preserve">Classificação: Uso Interno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779E1D" w14:textId="6A5A8A03" w:rsidR="00AB416D" w:rsidRDefault="00AB416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E6D76DF" wp14:editId="02648F1C">
              <wp:simplePos x="1143000" y="9436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322705" cy="368935"/>
              <wp:effectExtent l="0" t="0" r="10795" b="0"/>
              <wp:wrapNone/>
              <wp:docPr id="1290909741" name="Caixa de Texto 3" descr="Classificação: Uso Interno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270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BD8BBE" w14:textId="72A6CE1D" w:rsidR="00AB416D" w:rsidRPr="00AB416D" w:rsidRDefault="00AB416D" w:rsidP="00AB41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AB416D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 xml:space="preserve">Classificação: Uso Interno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6D76DF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: Uso Interno  " style="position:absolute;margin-left:0;margin-top:0;width:104.15pt;height:29.0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30BD8BBE" w14:textId="72A6CE1D" w:rsidR="00AB416D" w:rsidRPr="00AB416D" w:rsidRDefault="00AB416D" w:rsidP="00AB41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AB416D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 xml:space="preserve">Classificação: Uso Interno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3E4CE" w14:textId="79D15194" w:rsidR="00AB416D" w:rsidRDefault="00AB416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33A42E" wp14:editId="1033D55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322705" cy="368935"/>
              <wp:effectExtent l="0" t="0" r="10795" b="0"/>
              <wp:wrapNone/>
              <wp:docPr id="1478792506" name="Caixa de Texto 1" descr="Classificação: Uso Interno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270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E33F0A" w14:textId="1AF61FDA" w:rsidR="00AB416D" w:rsidRPr="00AB416D" w:rsidRDefault="00AB416D" w:rsidP="00AB41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AB416D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 xml:space="preserve">Classificação: Uso Interno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33A42E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ção: Uso Interno  " style="position:absolute;margin-left:0;margin-top:0;width:104.15pt;height:29.0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1AE33F0A" w14:textId="1AF61FDA" w:rsidR="00AB416D" w:rsidRPr="00AB416D" w:rsidRDefault="00AB416D" w:rsidP="00AB41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AB416D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 xml:space="preserve">Classificação: Uso Interno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E13D4C" w14:textId="77777777" w:rsidR="00A703DD" w:rsidRDefault="00A703DD" w:rsidP="00AB416D">
      <w:pPr>
        <w:spacing w:after="0" w:line="240" w:lineRule="auto"/>
      </w:pPr>
      <w:r>
        <w:separator/>
      </w:r>
    </w:p>
  </w:footnote>
  <w:footnote w:type="continuationSeparator" w:id="0">
    <w:p w14:paraId="22F297E3" w14:textId="77777777" w:rsidR="00A703DD" w:rsidRDefault="00A703DD" w:rsidP="00AB4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2743537">
    <w:abstractNumId w:val="8"/>
  </w:num>
  <w:num w:numId="2" w16cid:durableId="34936717">
    <w:abstractNumId w:val="6"/>
  </w:num>
  <w:num w:numId="3" w16cid:durableId="634801738">
    <w:abstractNumId w:val="5"/>
  </w:num>
  <w:num w:numId="4" w16cid:durableId="1359817259">
    <w:abstractNumId w:val="4"/>
  </w:num>
  <w:num w:numId="5" w16cid:durableId="760099423">
    <w:abstractNumId w:val="7"/>
  </w:num>
  <w:num w:numId="6" w16cid:durableId="1266424723">
    <w:abstractNumId w:val="3"/>
  </w:num>
  <w:num w:numId="7" w16cid:durableId="76219020">
    <w:abstractNumId w:val="2"/>
  </w:num>
  <w:num w:numId="8" w16cid:durableId="167987188">
    <w:abstractNumId w:val="1"/>
  </w:num>
  <w:num w:numId="9" w16cid:durableId="441657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2D7A"/>
    <w:rsid w:val="0029639D"/>
    <w:rsid w:val="00326F90"/>
    <w:rsid w:val="00341CDA"/>
    <w:rsid w:val="00750148"/>
    <w:rsid w:val="0098474A"/>
    <w:rsid w:val="00A703DD"/>
    <w:rsid w:val="00AA1D8D"/>
    <w:rsid w:val="00AB416D"/>
    <w:rsid w:val="00B47730"/>
    <w:rsid w:val="00CB0664"/>
    <w:rsid w:val="00EC67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034065"/>
  <w14:defaultImageDpi w14:val="300"/>
  <w15:docId w15:val="{2D87CAB8-DF90-4DE4-AA88-15210767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9b0f87a-e31e-4151-841c-33ff022e129b}" enabled="1" method="Standard" siteId="{5cc6c66d-ffb2-469f-9385-cda840e57836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798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RODRIGO SENA DE OLIVEIRA</cp:lastModifiedBy>
  <cp:revision>6</cp:revision>
  <dcterms:created xsi:type="dcterms:W3CDTF">2013-12-23T23:15:00Z</dcterms:created>
  <dcterms:modified xsi:type="dcterms:W3CDTF">2024-10-20T19:14:00Z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5824953a,6f2121d1,4cf1b82d</vt:lpwstr>
  </property>
  <property fmtid="{D5CDD505-2E9C-101B-9397-08002B2CF9AE}" pid="3" name="ClassificationContentMarkingFooterFontProps">
    <vt:lpwstr>#737373,10,Calibri</vt:lpwstr>
  </property>
  <property fmtid="{D5CDD505-2E9C-101B-9397-08002B2CF9AE}" pid="4" name="ClassificationContentMarkingFooterText">
    <vt:lpwstr>Classificação: Uso Interno  </vt:lpwstr>
  </property>
</Properties>
</file>