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Instalação e Verificação de Git no VS Code e GitHub Desktop</w:t>
      </w:r>
    </w:p>
    <w:p>
      <w:pPr>
        <w:pStyle w:val="Heading1"/>
      </w:pPr>
      <w:r>
        <w:t>Instalação e Verificação do Git</w:t>
      </w:r>
    </w:p>
    <w:p>
      <w:r>
        <w:t>1. Instalar Git</w:t>
        <w:br/>
        <w:t>Baixe o Git pelo site oficial: https://git-scm.com/downloads/win</w:t>
        <w:br/>
        <w:br/>
        <w:t>2. Verificar Instalação</w:t>
        <w:br/>
        <w:t>Após a instalação, verifique no terminal (CMD) com o comando:</w:t>
        <w:br/>
        <w:t>git --version</w:t>
        <w:br/>
        <w:br/>
        <w:t>Se instalado corretamente, o Git exibirá a versão atual. Exemplo de saída:</w:t>
        <w:br/>
        <w:t>git version 2.43.0.windows.1</w:t>
      </w:r>
    </w:p>
    <w:p>
      <w:pPr>
        <w:pStyle w:val="Heading1"/>
      </w:pPr>
      <w:r>
        <w:t>Instalação do VS Code</w:t>
      </w:r>
    </w:p>
    <w:p>
      <w:r>
        <w:t>1. Baixar o Visual Studio Code</w:t>
        <w:br/>
        <w:t>Você pode baixar o VS Code através do link oficial: https://code.visualstudio.com/</w:t>
        <w:br/>
        <w:br/>
        <w:t>2. Instalar o VS Code</w:t>
        <w:br/>
        <w:t>Siga as instruções de instalação fornecidas no site para seu sistema operacional.</w:t>
        <w:br/>
        <w:br/>
        <w:t>3. Instalar a extensão GitLens (opcional)</w:t>
        <w:br/>
        <w:t>Após instalar o VS Code, uma extensão útil para trabalhar com Git é o GitLens.</w:t>
        <w:br/>
        <w:br/>
        <w:t>4. Configurar o Git no VS Code</w:t>
        <w:br/>
        <w:t>O VS Code reconhece o Git automaticamente após sua instalação. Basta abrir um projeto com repositório Git para usar os comandos diretamente no editor.</w:t>
      </w:r>
    </w:p>
    <w:p>
      <w:pPr>
        <w:pStyle w:val="Heading1"/>
      </w:pPr>
      <w:r>
        <w:t>Instalação do GitHub Desktop</w:t>
      </w:r>
    </w:p>
    <w:p>
      <w:r>
        <w:t>1. Baixar GitHub Desktop</w:t>
        <w:br/>
        <w:t>Acesse o site oficial para baixar o GitHub Desktop: https://desktop.github.com/</w:t>
        <w:br/>
        <w:br/>
        <w:t>2. Instalar GitHub Desktop</w:t>
        <w:br/>
        <w:t>Siga as instruções no site para completar a instalação.</w:t>
        <w:br/>
        <w:br/>
        <w:t>3. Configurar GitHub Desktop</w:t>
        <w:br/>
        <w:t>Após a instalação, faça login com sua conta do GitHub e conecte seus repositórios locais ao GitHub Desktop. Assim, você poderá gerenciar facilmente seus commits e branches.</w:t>
      </w:r>
    </w:p>
    <w:p>
      <w:pPr>
        <w:pStyle w:val="Heading1"/>
      </w:pPr>
      <w:r>
        <w:t>Configuração do Git no VS Code e GitHub Desktop</w:t>
      </w:r>
    </w:p>
    <w:p>
      <w:r>
        <w:t>1. Verificar se o Git está configurado corretamente</w:t>
        <w:br/>
        <w:t>No VS Code, você pode verificar se o Git está integrado através do terminal integrado (Ctrl + `) com o comando:</w:t>
        <w:br/>
        <w:t>git --version</w:t>
        <w:br/>
        <w:br/>
        <w:t>2. Configurar informações globais de usuário (se não configurado)</w:t>
        <w:br/>
        <w:t>Se você ainda não configurou o Git, execute os seguintes comandos para definir o nome de usuário e e-mail globalmente:</w:t>
        <w:br/>
        <w:t>git config --global user.name "Seu Nome"</w:t>
        <w:br/>
        <w:t>git config --global user.email "seu.email@exemplo.com"</w:t>
        <w:br/>
        <w:br/>
        <w:t>3. Usar o Git no VS Code e GitHub Desktop</w:t>
        <w:br/>
        <w:t>Após configurado, você pode executar comandos Git diretamente no terminal do VS Code ou gerenciar seus repositórios visualmente no GitHub Desktop.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